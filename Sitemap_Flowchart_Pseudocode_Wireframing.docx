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60E3" w14:textId="77777777" w:rsidR="00836E74" w:rsidRDefault="00000000">
      <w:pPr>
        <w:pStyle w:val="Title"/>
      </w:pPr>
      <w:r>
        <w:t>Tổng hợp yêu cầu về Sitemap, Flowchart, Pseudocode và Wireframing</w:t>
      </w:r>
    </w:p>
    <w:p w14:paraId="7E58DDCF" w14:textId="77777777" w:rsidR="00836E74" w:rsidRDefault="00000000">
      <w:pPr>
        <w:pStyle w:val="Heading1"/>
      </w:pPr>
      <w:r>
        <w:t>1. Sitemap (Danh sách các trang)</w:t>
      </w:r>
    </w:p>
    <w:p w14:paraId="324241AA" w14:textId="77777777" w:rsidR="00836E74" w:rsidRDefault="00000000">
      <w:r>
        <w:t>- index.php: Trang chứa biểu mẫu liên hệ, nơi người dùng điền thông tin và gửi đi.</w:t>
      </w:r>
      <w:r>
        <w:br/>
        <w:t>- thankyou.php: Trang xử lý thông tin và gửi email xác nhận qua PHPMailer, sau đó hiển thị thông báo cảm ơn.</w:t>
      </w:r>
    </w:p>
    <w:p w14:paraId="32DDED27" w14:textId="77777777" w:rsidR="00836E74" w:rsidRDefault="00000000">
      <w:pPr>
        <w:pStyle w:val="Heading1"/>
      </w:pPr>
      <w:r>
        <w:t>2. Flowchart (Lưu đồ quy trình)</w:t>
      </w:r>
    </w:p>
    <w:p w14:paraId="6BEC4B7B" w14:textId="400E0640" w:rsidR="00F45D15" w:rsidRPr="00F45D15" w:rsidRDefault="00F45D15" w:rsidP="00F45D15">
      <w:r>
        <w:rPr>
          <w:noProof/>
        </w:rPr>
        <w:drawing>
          <wp:inline distT="0" distB="0" distL="0" distR="0" wp14:anchorId="75129F50" wp14:editId="12488161">
            <wp:extent cx="2694468" cy="5585460"/>
            <wp:effectExtent l="0" t="0" r="0" b="0"/>
            <wp:docPr id="193027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70677" name="Picture 19302706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000" cy="56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6308" w14:textId="77777777" w:rsidR="00836E74" w:rsidRDefault="00000000">
      <w:pPr>
        <w:pStyle w:val="Heading1"/>
      </w:pPr>
      <w:r>
        <w:lastRenderedPageBreak/>
        <w:t>3. Pseudocode (Giả mã)</w:t>
      </w:r>
    </w:p>
    <w:p w14:paraId="1ADF0D44" w14:textId="0D020A6F" w:rsidR="00836E74" w:rsidRDefault="00000000">
      <w:r>
        <w:t>BEGIN</w:t>
      </w:r>
      <w:r>
        <w:br/>
        <w:t xml:space="preserve">  1. </w:t>
      </w:r>
      <w:r w:rsidR="00FC2859">
        <w:t xml:space="preserve">Hiển </w:t>
      </w:r>
      <w:proofErr w:type="spellStart"/>
      <w:r w:rsidR="00FC2859">
        <w:t>thị</w:t>
      </w:r>
      <w:proofErr w:type="spellEnd"/>
      <w:r w:rsidR="00FC2859">
        <w:t xml:space="preserve"> form </w:t>
      </w:r>
      <w:proofErr w:type="spellStart"/>
      <w:r w:rsidR="00FC2859">
        <w:t>liên</w:t>
      </w:r>
      <w:proofErr w:type="spellEnd"/>
      <w:r w:rsidR="00FC2859">
        <w:t xml:space="preserve"> </w:t>
      </w:r>
      <w:proofErr w:type="spellStart"/>
      <w:r w:rsidR="00FC2859">
        <w:t>hệ</w:t>
      </w:r>
      <w:proofErr w:type="spellEnd"/>
      <w:r w:rsidR="00FC2859">
        <w:t xml:space="preserve"> </w:t>
      </w:r>
      <w:proofErr w:type="spellStart"/>
      <w:r w:rsidR="00FC2859">
        <w:t>trên</w:t>
      </w:r>
      <w:proofErr w:type="spellEnd"/>
      <w:r w:rsidR="00FC2859">
        <w:t xml:space="preserve"> </w:t>
      </w:r>
      <w:proofErr w:type="spellStart"/>
      <w:r w:rsidR="00FC2859">
        <w:t>trang</w:t>
      </w:r>
      <w:proofErr w:type="spellEnd"/>
      <w:r w:rsidR="00FC2859">
        <w:t xml:space="preserve"> </w:t>
      </w:r>
      <w:proofErr w:type="spellStart"/>
      <w:r>
        <w:t>index.php</w:t>
      </w:r>
      <w:proofErr w:type="spellEnd"/>
      <w:r>
        <w:t>.</w:t>
      </w:r>
      <w:r>
        <w:br/>
        <w:t xml:space="preserve">  2.</w:t>
      </w:r>
      <w:r w:rsidR="00FC2859">
        <w:t xml:space="preserve">Khi </w:t>
      </w:r>
      <w:proofErr w:type="spellStart"/>
      <w:r w:rsidR="00FC2859">
        <w:t>người</w:t>
      </w:r>
      <w:proofErr w:type="spellEnd"/>
      <w:r w:rsidR="00FC2859">
        <w:t xml:space="preserve"> </w:t>
      </w:r>
      <w:proofErr w:type="spellStart"/>
      <w:r w:rsidR="00FC2859">
        <w:t>dùng</w:t>
      </w:r>
      <w:proofErr w:type="spellEnd"/>
      <w:r w:rsidR="00FC2859">
        <w:t xml:space="preserve"> </w:t>
      </w:r>
      <w:proofErr w:type="spellStart"/>
      <w:r w:rsidR="00FC2859">
        <w:t>submited</w:t>
      </w:r>
      <w:proofErr w:type="spellEnd"/>
      <w:r>
        <w:t xml:space="preserve">, </w:t>
      </w:r>
      <w:proofErr w:type="spellStart"/>
      <w:r w:rsidR="00FC2859">
        <w:t>kiểm</w:t>
      </w:r>
      <w:proofErr w:type="spellEnd"/>
      <w:r w:rsidR="00FC2859">
        <w:t xml:space="preserve"> </w:t>
      </w:r>
      <w:proofErr w:type="spellStart"/>
      <w:r w:rsidR="00FC2859">
        <w:t>tra</w:t>
      </w:r>
      <w:proofErr w:type="spellEnd"/>
      <w:r w:rsidR="00FC2859">
        <w:t xml:space="preserve"> </w:t>
      </w:r>
      <w:proofErr w:type="spellStart"/>
      <w:r w:rsidR="00FC2859">
        <w:t>tính</w:t>
      </w:r>
      <w:proofErr w:type="spellEnd"/>
      <w:r w:rsidR="00FC2859">
        <w:t xml:space="preserve"> </w:t>
      </w:r>
      <w:proofErr w:type="spellStart"/>
      <w:r w:rsidR="00FC2859">
        <w:t>đúng</w:t>
      </w:r>
      <w:proofErr w:type="spellEnd"/>
      <w:r w:rsidR="00FC2859">
        <w:t xml:space="preserve"> </w:t>
      </w:r>
      <w:proofErr w:type="spellStart"/>
      <w:r w:rsidR="00FC2859">
        <w:t>đắn</w:t>
      </w:r>
      <w:proofErr w:type="spellEnd"/>
      <w:r w:rsidR="00FC2859">
        <w:t xml:space="preserve"> </w:t>
      </w:r>
      <w:proofErr w:type="spellStart"/>
      <w:r w:rsidR="00FC2859">
        <w:t>của</w:t>
      </w:r>
      <w:proofErr w:type="spellEnd"/>
      <w:r w:rsidR="00FC2859">
        <w:t xml:space="preserve"> </w:t>
      </w:r>
      <w:proofErr w:type="spellStart"/>
      <w:r w:rsidR="00FC2859">
        <w:t>dữ</w:t>
      </w:r>
      <w:proofErr w:type="spellEnd"/>
      <w:r w:rsidR="00FC2859">
        <w:t xml:space="preserve"> </w:t>
      </w:r>
      <w:proofErr w:type="spellStart"/>
      <w:r w:rsidR="00FC2859">
        <w:t>liệu</w:t>
      </w:r>
      <w:proofErr w:type="spellEnd"/>
      <w:r>
        <w:t>:</w:t>
      </w:r>
      <w:r>
        <w:br/>
        <w:t xml:space="preserve">     a. </w:t>
      </w:r>
      <w:r w:rsidR="00FC2859">
        <w:t xml:space="preserve">Name </w:t>
      </w:r>
      <w:proofErr w:type="spellStart"/>
      <w:r w:rsidR="00FC2859">
        <w:t>không</w:t>
      </w:r>
      <w:proofErr w:type="spellEnd"/>
      <w:r w:rsidR="00FC2859">
        <w:t xml:space="preserve"> </w:t>
      </w:r>
      <w:proofErr w:type="spellStart"/>
      <w:r w:rsidR="00FC2859">
        <w:t>được</w:t>
      </w:r>
      <w:proofErr w:type="spellEnd"/>
      <w:r w:rsidR="00FC2859">
        <w:t xml:space="preserve"> </w:t>
      </w:r>
      <w:proofErr w:type="spellStart"/>
      <w:r w:rsidR="00FC2859">
        <w:t>bỏ</w:t>
      </w:r>
      <w:proofErr w:type="spellEnd"/>
      <w:r w:rsidR="00FC2859">
        <w:t xml:space="preserve"> </w:t>
      </w:r>
      <w:proofErr w:type="spellStart"/>
      <w:r w:rsidR="00FC2859">
        <w:t>trống</w:t>
      </w:r>
      <w:proofErr w:type="spellEnd"/>
      <w:r>
        <w:t>.</w:t>
      </w:r>
      <w:r>
        <w:br/>
        <w:t xml:space="preserve">     b. </w:t>
      </w:r>
      <w:r w:rsidR="00FC2859">
        <w:t xml:space="preserve">Email </w:t>
      </w:r>
      <w:proofErr w:type="spellStart"/>
      <w:r w:rsidR="00FC2859">
        <w:t>phải</w:t>
      </w:r>
      <w:proofErr w:type="spellEnd"/>
      <w:r w:rsidR="00FC2859">
        <w:t xml:space="preserve"> </w:t>
      </w:r>
      <w:proofErr w:type="spellStart"/>
      <w:r w:rsidR="00FC2859">
        <w:t>đúng</w:t>
      </w:r>
      <w:proofErr w:type="spellEnd"/>
      <w:r w:rsidR="00FC2859">
        <w:t xml:space="preserve"> </w:t>
      </w:r>
      <w:proofErr w:type="spellStart"/>
      <w:r w:rsidR="00FC2859">
        <w:t>cú</w:t>
      </w:r>
      <w:proofErr w:type="spellEnd"/>
      <w:r w:rsidR="00FC2859">
        <w:t xml:space="preserve"> </w:t>
      </w:r>
      <w:proofErr w:type="spellStart"/>
      <w:r w:rsidR="00FC2859">
        <w:t>pháp</w:t>
      </w:r>
      <w:proofErr w:type="spellEnd"/>
      <w:r>
        <w:t>.</w:t>
      </w:r>
      <w:r>
        <w:br/>
        <w:t xml:space="preserve">     c. Phon</w:t>
      </w:r>
      <w:r w:rsidR="00FC2859">
        <w:t xml:space="preserve">e </w:t>
      </w:r>
      <w:proofErr w:type="spellStart"/>
      <w:r w:rsidR="00FC2859">
        <w:t>phải</w:t>
      </w:r>
      <w:proofErr w:type="spellEnd"/>
      <w:r w:rsidR="00FC2859">
        <w:t xml:space="preserve"> </w:t>
      </w:r>
      <w:proofErr w:type="spellStart"/>
      <w:r w:rsidR="00FC2859">
        <w:t>đúng</w:t>
      </w:r>
      <w:proofErr w:type="spellEnd"/>
      <w:r w:rsidR="00FC2859">
        <w:t xml:space="preserve"> </w:t>
      </w:r>
      <w:proofErr w:type="spellStart"/>
      <w:r w:rsidR="00FC2859">
        <w:t>cú</w:t>
      </w:r>
      <w:proofErr w:type="spellEnd"/>
      <w:r w:rsidR="00FC2859">
        <w:t xml:space="preserve"> </w:t>
      </w:r>
      <w:proofErr w:type="spellStart"/>
      <w:r w:rsidR="00FC2859">
        <w:t>pháp</w:t>
      </w:r>
      <w:proofErr w:type="spellEnd"/>
      <w:r>
        <w:t>.</w:t>
      </w:r>
      <w:r>
        <w:br/>
        <w:t xml:space="preserve">     d. Company</w:t>
      </w:r>
      <w:r w:rsidR="00FC2859">
        <w:t xml:space="preserve"> </w:t>
      </w:r>
      <w:proofErr w:type="spellStart"/>
      <w:r w:rsidR="00FC2859">
        <w:t>không</w:t>
      </w:r>
      <w:proofErr w:type="spellEnd"/>
      <w:r w:rsidR="00FC2859">
        <w:t xml:space="preserve"> </w:t>
      </w:r>
      <w:proofErr w:type="spellStart"/>
      <w:r w:rsidR="00FC2859">
        <w:t>được</w:t>
      </w:r>
      <w:proofErr w:type="spellEnd"/>
      <w:r w:rsidR="00FC2859">
        <w:t xml:space="preserve"> </w:t>
      </w:r>
      <w:proofErr w:type="spellStart"/>
      <w:r w:rsidR="00FC2859">
        <w:t>bỏ</w:t>
      </w:r>
      <w:proofErr w:type="spellEnd"/>
      <w:r w:rsidR="00FC2859">
        <w:t xml:space="preserve"> </w:t>
      </w:r>
      <w:proofErr w:type="spellStart"/>
      <w:r w:rsidR="00FC2859">
        <w:t>trống</w:t>
      </w:r>
      <w:proofErr w:type="spellEnd"/>
      <w:r>
        <w:t>.</w:t>
      </w:r>
      <w:r>
        <w:br/>
        <w:t xml:space="preserve">     e. Messag</w:t>
      </w:r>
      <w:r w:rsidR="00FC2859">
        <w:t xml:space="preserve">e </w:t>
      </w:r>
      <w:proofErr w:type="spellStart"/>
      <w:r w:rsidR="00FC2859">
        <w:t>không</w:t>
      </w:r>
      <w:proofErr w:type="spellEnd"/>
      <w:r w:rsidR="00FC2859">
        <w:t xml:space="preserve"> </w:t>
      </w:r>
      <w:proofErr w:type="spellStart"/>
      <w:r w:rsidR="00FC2859">
        <w:t>được</w:t>
      </w:r>
      <w:proofErr w:type="spellEnd"/>
      <w:r w:rsidR="00FC2859">
        <w:t xml:space="preserve"> </w:t>
      </w:r>
      <w:proofErr w:type="spellStart"/>
      <w:r w:rsidR="00FC2859">
        <w:t>bỏ</w:t>
      </w:r>
      <w:proofErr w:type="spellEnd"/>
      <w:r w:rsidR="00FC2859">
        <w:t xml:space="preserve"> </w:t>
      </w:r>
      <w:proofErr w:type="spellStart"/>
      <w:r w:rsidR="00FC2859">
        <w:t>trống</w:t>
      </w:r>
      <w:proofErr w:type="spellEnd"/>
      <w:r>
        <w:t>.</w:t>
      </w:r>
      <w:r>
        <w:br/>
        <w:t xml:space="preserve">  3. IF </w:t>
      </w:r>
      <w:proofErr w:type="spellStart"/>
      <w:r w:rsidR="00871EAC">
        <w:t>dữ</w:t>
      </w:r>
      <w:proofErr w:type="spellEnd"/>
      <w:r w:rsidR="00871EAC">
        <w:t xml:space="preserve"> </w:t>
      </w:r>
      <w:proofErr w:type="spellStart"/>
      <w:r w:rsidR="00871EAC">
        <w:t>liệu</w:t>
      </w:r>
      <w:proofErr w:type="spellEnd"/>
      <w:r w:rsidR="00871EAC">
        <w:t xml:space="preserve"> </w:t>
      </w:r>
      <w:proofErr w:type="spellStart"/>
      <w:r w:rsidR="00871EAC">
        <w:t>không</w:t>
      </w:r>
      <w:proofErr w:type="spellEnd"/>
      <w:r w:rsidR="00871EAC">
        <w:t xml:space="preserve"> </w:t>
      </w:r>
      <w:proofErr w:type="spellStart"/>
      <w:r w:rsidR="00871EAC">
        <w:t>đúng</w:t>
      </w:r>
      <w:proofErr w:type="spellEnd"/>
      <w:r>
        <w:t>:</w:t>
      </w:r>
      <w:r>
        <w:br/>
        <w:t xml:space="preserve">     a. </w:t>
      </w:r>
      <w:r w:rsidR="00871EAC">
        <w:t xml:space="preserve">Hiển </w:t>
      </w:r>
      <w:proofErr w:type="spellStart"/>
      <w:r w:rsidR="00871EAC">
        <w:t>thị</w:t>
      </w:r>
      <w:proofErr w:type="spellEnd"/>
      <w:r w:rsidR="00871EAC">
        <w:t xml:space="preserve"> </w:t>
      </w:r>
      <w:proofErr w:type="spellStart"/>
      <w:r w:rsidR="00871EAC">
        <w:t>thông</w:t>
      </w:r>
      <w:proofErr w:type="spellEnd"/>
      <w:r w:rsidR="00871EAC">
        <w:t xml:space="preserve"> </w:t>
      </w:r>
      <w:proofErr w:type="spellStart"/>
      <w:r w:rsidR="00871EAC">
        <w:t>báo</w:t>
      </w:r>
      <w:proofErr w:type="spellEnd"/>
      <w:r w:rsidR="00871EAC">
        <w:t xml:space="preserve"> </w:t>
      </w:r>
      <w:proofErr w:type="spellStart"/>
      <w:r w:rsidR="00871EAC">
        <w:t>lỗi</w:t>
      </w:r>
      <w:proofErr w:type="spellEnd"/>
      <w:r w:rsidR="00871EAC">
        <w:t xml:space="preserve"> </w:t>
      </w:r>
      <w:proofErr w:type="spellStart"/>
      <w:r w:rsidR="00871EAC">
        <w:t>bằng</w:t>
      </w:r>
      <w:proofErr w:type="spellEnd"/>
      <w:r>
        <w:t xml:space="preserve"> SweetAlert2.</w:t>
      </w:r>
      <w:r>
        <w:br/>
        <w:t xml:space="preserve">  4. ELSE (validation succeeds):</w:t>
      </w:r>
      <w:r>
        <w:br/>
        <w:t xml:space="preserve">     a. </w:t>
      </w:r>
      <w:proofErr w:type="spellStart"/>
      <w:r w:rsidR="00871EAC">
        <w:t>Gửi</w:t>
      </w:r>
      <w:proofErr w:type="spellEnd"/>
      <w:r w:rsidR="00871EAC">
        <w:t xml:space="preserve"> </w:t>
      </w:r>
      <w:proofErr w:type="spellStart"/>
      <w:r w:rsidR="00871EAC">
        <w:t>dữ</w:t>
      </w:r>
      <w:proofErr w:type="spellEnd"/>
      <w:r w:rsidR="00871EAC">
        <w:t xml:space="preserve"> </w:t>
      </w:r>
      <w:proofErr w:type="spellStart"/>
      <w:r w:rsidR="00871EAC">
        <w:t>liệu</w:t>
      </w:r>
      <w:proofErr w:type="spellEnd"/>
      <w:r w:rsidR="00871EAC">
        <w:t xml:space="preserve"> </w:t>
      </w:r>
      <w:proofErr w:type="spellStart"/>
      <w:r w:rsidR="00871EAC">
        <w:t>đến</w:t>
      </w:r>
      <w:proofErr w:type="spellEnd"/>
      <w:r w:rsidR="00871EAC">
        <w:t xml:space="preserve"> </w:t>
      </w:r>
      <w:proofErr w:type="spellStart"/>
      <w:r w:rsidR="00871EAC">
        <w:t>thankyou.php</w:t>
      </w:r>
      <w:proofErr w:type="spellEnd"/>
      <w:r w:rsidR="00871EAC">
        <w:t xml:space="preserve"> </w:t>
      </w:r>
      <w:proofErr w:type="spellStart"/>
      <w:r w:rsidR="00871EAC">
        <w:t>để</w:t>
      </w:r>
      <w:proofErr w:type="spellEnd"/>
      <w:r w:rsidR="00871EAC">
        <w:t xml:space="preserve"> </w:t>
      </w:r>
      <w:proofErr w:type="spellStart"/>
      <w:r w:rsidR="00871EAC">
        <w:t>xử</w:t>
      </w:r>
      <w:proofErr w:type="spellEnd"/>
      <w:r w:rsidR="00871EAC">
        <w:t xml:space="preserve"> </w:t>
      </w:r>
      <w:proofErr w:type="spellStart"/>
      <w:r w:rsidR="00871EAC">
        <w:t>lý</w:t>
      </w:r>
      <w:proofErr w:type="spellEnd"/>
      <w:r>
        <w:br/>
        <w:t xml:space="preserve">     b.</w:t>
      </w:r>
      <w:r w:rsidR="00871EAC">
        <w:t xml:space="preserve"> </w:t>
      </w:r>
      <w:proofErr w:type="spellStart"/>
      <w:r w:rsidR="00871EAC">
        <w:t>Lấy</w:t>
      </w:r>
      <w:proofErr w:type="spellEnd"/>
      <w:r w:rsidR="00871EAC">
        <w:t xml:space="preserve"> </w:t>
      </w:r>
      <w:proofErr w:type="spellStart"/>
      <w:r w:rsidR="00871EAC">
        <w:t>dữ</w:t>
      </w:r>
      <w:proofErr w:type="spellEnd"/>
      <w:r w:rsidR="00871EAC">
        <w:t xml:space="preserve"> </w:t>
      </w:r>
      <w:proofErr w:type="spellStart"/>
      <w:r w:rsidR="00871EAC">
        <w:t>liệu</w:t>
      </w:r>
      <w:proofErr w:type="spellEnd"/>
      <w:r w:rsidR="00871EAC">
        <w:t xml:space="preserve"> </w:t>
      </w:r>
      <w:proofErr w:type="spellStart"/>
      <w:r w:rsidR="00871EAC">
        <w:t>từ</w:t>
      </w:r>
      <w:proofErr w:type="spellEnd"/>
      <w:r w:rsidR="00871EAC">
        <w:t xml:space="preserve"> form</w:t>
      </w:r>
      <w:r>
        <w:t>.</w:t>
      </w:r>
      <w:r>
        <w:br/>
        <w:t xml:space="preserve">     c. </w:t>
      </w:r>
      <w:proofErr w:type="spellStart"/>
      <w:r w:rsidR="00871EAC">
        <w:t>Tạo</w:t>
      </w:r>
      <w:proofErr w:type="spellEnd"/>
      <w:r w:rsidR="00871EAC">
        <w:t xml:space="preserve"> </w:t>
      </w:r>
      <w:proofErr w:type="spellStart"/>
      <w:r>
        <w:t>PHPMailer</w:t>
      </w:r>
      <w:proofErr w:type="spellEnd"/>
      <w:r>
        <w:t xml:space="preserve"> object.</w:t>
      </w:r>
      <w:r>
        <w:br/>
        <w:t xml:space="preserve">     d. </w:t>
      </w:r>
      <w:r w:rsidR="00871EAC">
        <w:t xml:space="preserve">Cài </w:t>
      </w:r>
      <w:proofErr w:type="spellStart"/>
      <w:r w:rsidR="00871EAC">
        <w:t>đặt</w:t>
      </w:r>
      <w:proofErr w:type="spellEnd"/>
      <w:r>
        <w:t xml:space="preserve"> SMTP configuration.</w:t>
      </w:r>
      <w:r>
        <w:br/>
        <w:t xml:space="preserve">     e. </w:t>
      </w:r>
      <w:proofErr w:type="spellStart"/>
      <w:r w:rsidR="00871EAC">
        <w:t>Gửi</w:t>
      </w:r>
      <w:proofErr w:type="spellEnd"/>
      <w:r w:rsidR="00871EAC">
        <w:t xml:space="preserve"> mail </w:t>
      </w:r>
      <w:proofErr w:type="spellStart"/>
      <w:r w:rsidR="00871EAC">
        <w:t>đến</w:t>
      </w:r>
      <w:proofErr w:type="spellEnd"/>
      <w:r w:rsidR="00871EAC">
        <w:t xml:space="preserve"> </w:t>
      </w:r>
      <w:proofErr w:type="spellStart"/>
      <w:r w:rsidR="00871EAC">
        <w:t>người</w:t>
      </w:r>
      <w:proofErr w:type="spellEnd"/>
      <w:r w:rsidR="00871EAC">
        <w:t xml:space="preserve"> </w:t>
      </w:r>
      <w:proofErr w:type="spellStart"/>
      <w:r w:rsidR="00871EAC">
        <w:t>dùng</w:t>
      </w:r>
      <w:proofErr w:type="spellEnd"/>
      <w:r>
        <w:t>.</w:t>
      </w:r>
      <w:r>
        <w:br/>
        <w:t xml:space="preserve">     f. </w:t>
      </w:r>
      <w:r w:rsidR="00871EAC">
        <w:t xml:space="preserve">Hiển </w:t>
      </w:r>
      <w:proofErr w:type="spellStart"/>
      <w:r w:rsidR="00871EAC">
        <w:t>thị</w:t>
      </w:r>
      <w:proofErr w:type="spellEnd"/>
      <w:r w:rsidR="00871EAC">
        <w:t xml:space="preserve"> </w:t>
      </w:r>
      <w:proofErr w:type="spellStart"/>
      <w:r w:rsidR="00871EAC">
        <w:t>giao</w:t>
      </w:r>
      <w:proofErr w:type="spellEnd"/>
      <w:r w:rsidR="00871EAC">
        <w:t xml:space="preserve"> </w:t>
      </w:r>
      <w:proofErr w:type="spellStart"/>
      <w:r w:rsidR="00871EAC">
        <w:t>diện</w:t>
      </w:r>
      <w:proofErr w:type="spellEnd"/>
      <w:r w:rsidR="00871EAC">
        <w:t xml:space="preserve"> </w:t>
      </w:r>
      <w:proofErr w:type="spellStart"/>
      <w:r w:rsidR="00871EAC">
        <w:t>cảm</w:t>
      </w:r>
      <w:proofErr w:type="spellEnd"/>
      <w:r w:rsidR="00871EAC">
        <w:t xml:space="preserve"> </w:t>
      </w:r>
      <w:proofErr w:type="spellStart"/>
      <w:r w:rsidR="00871EAC">
        <w:t>ơn</w:t>
      </w:r>
      <w:proofErr w:type="spellEnd"/>
      <w:r w:rsidR="00871EAC">
        <w:t xml:space="preserve"> </w:t>
      </w:r>
      <w:proofErr w:type="spellStart"/>
      <w:r w:rsidR="00871EAC">
        <w:t>và</w:t>
      </w:r>
      <w:proofErr w:type="spellEnd"/>
      <w:r w:rsidR="00871EAC">
        <w:t xml:space="preserve"> </w:t>
      </w:r>
      <w:proofErr w:type="spellStart"/>
      <w:r w:rsidR="00871EAC">
        <w:t>thông</w:t>
      </w:r>
      <w:proofErr w:type="spellEnd"/>
      <w:r w:rsidR="00871EAC">
        <w:t xml:space="preserve"> tin </w:t>
      </w:r>
      <w:proofErr w:type="spellStart"/>
      <w:r w:rsidR="00871EAC">
        <w:t>người</w:t>
      </w:r>
      <w:proofErr w:type="spellEnd"/>
      <w:r w:rsidR="00871EAC">
        <w:t xml:space="preserve"> </w:t>
      </w:r>
      <w:proofErr w:type="spellStart"/>
      <w:r w:rsidR="00871EAC">
        <w:t>dùng</w:t>
      </w:r>
      <w:proofErr w:type="spellEnd"/>
      <w:r w:rsidR="00871EAC">
        <w:t xml:space="preserve"> </w:t>
      </w:r>
      <w:proofErr w:type="spellStart"/>
      <w:r w:rsidR="00871EAC">
        <w:t>đã</w:t>
      </w:r>
      <w:proofErr w:type="spellEnd"/>
      <w:r w:rsidR="00871EAC">
        <w:t xml:space="preserve"> </w:t>
      </w:r>
      <w:proofErr w:type="spellStart"/>
      <w:r w:rsidR="00871EAC">
        <w:t>nhập</w:t>
      </w:r>
      <w:proofErr w:type="spellEnd"/>
      <w:r>
        <w:t>.</w:t>
      </w:r>
      <w:r>
        <w:br/>
        <w:t>END</w:t>
      </w:r>
    </w:p>
    <w:p w14:paraId="7A0C97A2" w14:textId="77777777" w:rsidR="00836E74" w:rsidRDefault="00000000">
      <w:pPr>
        <w:pStyle w:val="Heading1"/>
      </w:pPr>
      <w:r>
        <w:t>4. Wireframing (Khung giao diện)</w:t>
      </w:r>
    </w:p>
    <w:p w14:paraId="44BE5015" w14:textId="493725FD" w:rsidR="00836E74" w:rsidRDefault="00000000" w:rsidP="00FC2859">
      <w:pPr>
        <w:pStyle w:val="Heading2"/>
      </w:pPr>
      <w:r>
        <w:t>Wireframe cho trang index.php (Biểu mẫu liên hệ)</w:t>
      </w:r>
    </w:p>
    <w:p w14:paraId="545FED74" w14:textId="77777777" w:rsidR="00FC2859" w:rsidRPr="00FC2859" w:rsidRDefault="00FC2859" w:rsidP="00FC285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67"/>
      </w:tblGrid>
      <w:tr w:rsidR="00FC2859" w14:paraId="343577A6" w14:textId="77777777" w:rsidTr="00FC2859">
        <w:trPr>
          <w:trHeight w:val="295"/>
          <w:jc w:val="center"/>
        </w:trPr>
        <w:tc>
          <w:tcPr>
            <w:tcW w:w="6767" w:type="dxa"/>
          </w:tcPr>
          <w:p w14:paraId="2F10D7D9" w14:textId="02D23C73" w:rsidR="00FC2859" w:rsidRDefault="00FC2859" w:rsidP="00FC2859">
            <w:pPr>
              <w:jc w:val="center"/>
            </w:pP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- Contact Form</w:t>
            </w:r>
          </w:p>
        </w:tc>
      </w:tr>
      <w:tr w:rsidR="00FC2859" w14:paraId="508BE5DF" w14:textId="77777777" w:rsidTr="00FC2859">
        <w:trPr>
          <w:trHeight w:val="1521"/>
          <w:jc w:val="center"/>
        </w:trPr>
        <w:tc>
          <w:tcPr>
            <w:tcW w:w="6767" w:type="dxa"/>
          </w:tcPr>
          <w:p w14:paraId="023BF0A7" w14:textId="5665A6DF" w:rsidR="00FC2859" w:rsidRDefault="00FC2859" w:rsidP="00FC2859">
            <w:r>
              <w:t>Name</w:t>
            </w:r>
            <w:r>
              <w:t xml:space="preserve">:  </w:t>
            </w:r>
            <w:r>
              <w:br/>
              <w:t xml:space="preserve">Email:   </w:t>
            </w:r>
            <w:r>
              <w:br/>
            </w:r>
            <w:r>
              <w:t>Phone</w:t>
            </w:r>
            <w:r>
              <w:t xml:space="preserve">: </w:t>
            </w:r>
            <w:r>
              <w:br/>
              <w:t>C</w:t>
            </w:r>
            <w:r>
              <w:t>ompany</w:t>
            </w:r>
            <w:r>
              <w:t>:</w:t>
            </w:r>
            <w:r>
              <w:br/>
            </w:r>
            <w:r>
              <w:t>Message</w:t>
            </w:r>
            <w:r>
              <w:t>:</w:t>
            </w:r>
          </w:p>
        </w:tc>
      </w:tr>
      <w:tr w:rsidR="00FC2859" w14:paraId="3C7A3829" w14:textId="77777777" w:rsidTr="00FC2859">
        <w:trPr>
          <w:trHeight w:val="295"/>
          <w:jc w:val="center"/>
        </w:trPr>
        <w:tc>
          <w:tcPr>
            <w:tcW w:w="6767" w:type="dxa"/>
          </w:tcPr>
          <w:p w14:paraId="21FE867D" w14:textId="3BC9B508" w:rsidR="00FC2859" w:rsidRDefault="00FC2859" w:rsidP="00FC2859">
            <w:pPr>
              <w:jc w:val="right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- Send                                 </w:t>
            </w:r>
          </w:p>
        </w:tc>
      </w:tr>
    </w:tbl>
    <w:p w14:paraId="38528C4E" w14:textId="77777777" w:rsidR="00FC2859" w:rsidRDefault="00FC2859"/>
    <w:p w14:paraId="54130E7E" w14:textId="77777777" w:rsidR="00836E74" w:rsidRDefault="00000000">
      <w:pPr>
        <w:pStyle w:val="Heading2"/>
      </w:pPr>
      <w:r>
        <w:t>Wireframe cho trang thankyou.php (Trang cảm ơn)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67"/>
      </w:tblGrid>
      <w:tr w:rsidR="00FC2859" w14:paraId="29A88E35" w14:textId="77777777" w:rsidTr="00081D2B">
        <w:trPr>
          <w:trHeight w:val="295"/>
          <w:jc w:val="center"/>
        </w:trPr>
        <w:tc>
          <w:tcPr>
            <w:tcW w:w="6767" w:type="dxa"/>
          </w:tcPr>
          <w:p w14:paraId="5E1D6B41" w14:textId="7BFE4B27" w:rsidR="00FC2859" w:rsidRDefault="00FC2859" w:rsidP="00081D2B">
            <w:pPr>
              <w:jc w:val="center"/>
            </w:pPr>
            <w:r w:rsidRPr="00FC2859">
              <w:rPr>
                <w:b/>
                <w:bCs/>
              </w:rPr>
              <w:t>Thank you for contacting us</w:t>
            </w:r>
          </w:p>
        </w:tc>
      </w:tr>
      <w:tr w:rsidR="00FC2859" w14:paraId="2820D12E" w14:textId="77777777" w:rsidTr="00081D2B">
        <w:trPr>
          <w:trHeight w:val="295"/>
          <w:jc w:val="center"/>
        </w:trPr>
        <w:tc>
          <w:tcPr>
            <w:tcW w:w="6767" w:type="dxa"/>
          </w:tcPr>
          <w:p w14:paraId="3FF7FFE5" w14:textId="0709F07E" w:rsidR="00FC2859" w:rsidRPr="00FC2859" w:rsidRDefault="00FC2859" w:rsidP="00FC2859">
            <w:r w:rsidRPr="00FC2859">
              <w:t>We will be back in touch with you within one business day using the information you just provided below:</w:t>
            </w:r>
          </w:p>
        </w:tc>
      </w:tr>
      <w:tr w:rsidR="00FC2859" w14:paraId="1C4A514B" w14:textId="77777777" w:rsidTr="00081D2B">
        <w:trPr>
          <w:trHeight w:val="1521"/>
          <w:jc w:val="center"/>
        </w:trPr>
        <w:tc>
          <w:tcPr>
            <w:tcW w:w="6767" w:type="dxa"/>
          </w:tcPr>
          <w:p w14:paraId="426448D1" w14:textId="77777777" w:rsidR="00FC2859" w:rsidRDefault="00FC2859" w:rsidP="00081D2B">
            <w:r>
              <w:lastRenderedPageBreak/>
              <w:t xml:space="preserve">Name:  </w:t>
            </w:r>
            <w:r>
              <w:br/>
              <w:t xml:space="preserve">Email:   </w:t>
            </w:r>
            <w:r>
              <w:br/>
              <w:t xml:space="preserve">Phone: </w:t>
            </w:r>
            <w:r>
              <w:br/>
              <w:t>Company:</w:t>
            </w:r>
            <w:r>
              <w:br/>
              <w:t>Message:</w:t>
            </w:r>
          </w:p>
        </w:tc>
      </w:tr>
    </w:tbl>
    <w:p w14:paraId="7A1FE1F2" w14:textId="3BBEA706" w:rsidR="00836E74" w:rsidRDefault="00836E74"/>
    <w:sectPr w:rsidR="00836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952606">
    <w:abstractNumId w:val="8"/>
  </w:num>
  <w:num w:numId="2" w16cid:durableId="190997944">
    <w:abstractNumId w:val="6"/>
  </w:num>
  <w:num w:numId="3" w16cid:durableId="642546230">
    <w:abstractNumId w:val="5"/>
  </w:num>
  <w:num w:numId="4" w16cid:durableId="1457094532">
    <w:abstractNumId w:val="4"/>
  </w:num>
  <w:num w:numId="5" w16cid:durableId="325397381">
    <w:abstractNumId w:val="7"/>
  </w:num>
  <w:num w:numId="6" w16cid:durableId="1745761813">
    <w:abstractNumId w:val="3"/>
  </w:num>
  <w:num w:numId="7" w16cid:durableId="1175539417">
    <w:abstractNumId w:val="2"/>
  </w:num>
  <w:num w:numId="8" w16cid:durableId="1984657452">
    <w:abstractNumId w:val="1"/>
  </w:num>
  <w:num w:numId="9" w16cid:durableId="27074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6E74"/>
    <w:rsid w:val="00871EAC"/>
    <w:rsid w:val="0096490F"/>
    <w:rsid w:val="00AA1D8D"/>
    <w:rsid w:val="00B47730"/>
    <w:rsid w:val="00BA2964"/>
    <w:rsid w:val="00CB0664"/>
    <w:rsid w:val="00F45D15"/>
    <w:rsid w:val="00FC28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247E0"/>
  <w14:defaultImageDpi w14:val="300"/>
  <w15:docId w15:val="{8D258C6E-CF44-4851-9CAE-4B39D441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859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Khang Nguyen Minh</cp:lastModifiedBy>
  <cp:revision>5</cp:revision>
  <dcterms:created xsi:type="dcterms:W3CDTF">2013-12-23T23:15:00Z</dcterms:created>
  <dcterms:modified xsi:type="dcterms:W3CDTF">2024-09-07T16:44:00Z</dcterms:modified>
  <cp:category/>
</cp:coreProperties>
</file>